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55" w:rsidRPr="00B13455" w:rsidRDefault="00B13455" w:rsidP="00B13455">
      <w:pPr>
        <w:pStyle w:val="Heading1"/>
        <w:rPr>
          <w:sz w:val="40"/>
          <w:szCs w:val="40"/>
        </w:rPr>
      </w:pPr>
      <w:r w:rsidRPr="00B13455">
        <w:rPr>
          <w:sz w:val="40"/>
          <w:szCs w:val="40"/>
        </w:rPr>
        <w:t>End-to-End Te</w:t>
      </w:r>
      <w:bookmarkStart w:id="0" w:name="_GoBack"/>
      <w:bookmarkEnd w:id="0"/>
      <w:r w:rsidRPr="00B13455">
        <w:rPr>
          <w:sz w:val="40"/>
          <w:szCs w:val="40"/>
        </w:rPr>
        <w:t xml:space="preserve">st Plan for </w:t>
      </w:r>
      <w:proofErr w:type="spellStart"/>
      <w:r w:rsidRPr="00B13455">
        <w:rPr>
          <w:sz w:val="40"/>
          <w:szCs w:val="40"/>
        </w:rPr>
        <w:t>Blockchain</w:t>
      </w:r>
      <w:proofErr w:type="spellEnd"/>
      <w:r w:rsidRPr="00B13455">
        <w:rPr>
          <w:sz w:val="40"/>
          <w:szCs w:val="40"/>
        </w:rPr>
        <w:t xml:space="preserve"> Request Portal</w:t>
      </w:r>
    </w:p>
    <w:p w:rsidR="00B13455" w:rsidRDefault="00B13455" w:rsidP="00B13455">
      <w:pPr>
        <w:pStyle w:val="Heading2"/>
      </w:pPr>
      <w:r>
        <w:rPr>
          <w:rStyle w:val="Strong"/>
          <w:b/>
          <w:bCs/>
        </w:rPr>
        <w:t>Overview</w:t>
      </w:r>
    </w:p>
    <w:p w:rsidR="00B13455" w:rsidRDefault="00B13455" w:rsidP="00B13455">
      <w:pPr>
        <w:pStyle w:val="NormalWeb"/>
      </w:pPr>
      <w:r>
        <w:t xml:space="preserve">This test plan outlines the comprehensive testing strategy for the </w:t>
      </w:r>
      <w:proofErr w:type="spellStart"/>
      <w:r>
        <w:t>Blockchain</w:t>
      </w:r>
      <w:proofErr w:type="spellEnd"/>
      <w:r>
        <w:t xml:space="preserve"> Request Portal, ensuring all functionalities work as expected. The test plan incl</w:t>
      </w:r>
      <w:r>
        <w:t xml:space="preserve">udes different types of testing: </w:t>
      </w:r>
      <w:r>
        <w:t>manua</w:t>
      </w:r>
      <w:r>
        <w:t xml:space="preserve">l and automated, </w:t>
      </w:r>
      <w:r>
        <w:t>to validate user actions, business logic, and security.</w:t>
      </w:r>
    </w:p>
    <w:p w:rsidR="00B13455" w:rsidRPr="00B13455" w:rsidRDefault="00B13455" w:rsidP="00B13455">
      <w:pPr>
        <w:pStyle w:val="Heading2"/>
        <w:rPr>
          <w:sz w:val="32"/>
          <w:szCs w:val="32"/>
        </w:rPr>
      </w:pPr>
      <w:r w:rsidRPr="00B13455">
        <w:rPr>
          <w:rStyle w:val="Strong"/>
          <w:b/>
          <w:bCs/>
          <w:sz w:val="32"/>
          <w:szCs w:val="32"/>
        </w:rPr>
        <w:t>Testing Types &amp; Objectives</w:t>
      </w:r>
    </w:p>
    <w:p w:rsidR="00B13455" w:rsidRDefault="00B13455" w:rsidP="00B13455">
      <w:pPr>
        <w:pStyle w:val="Heading3"/>
      </w:pPr>
      <w:r>
        <w:rPr>
          <w:rStyle w:val="Strong"/>
          <w:b/>
          <w:bCs/>
        </w:rPr>
        <w:t>1. Functional Testing</w:t>
      </w:r>
    </w:p>
    <w:p w:rsidR="00B13455" w:rsidRDefault="00B13455" w:rsidP="00B13455">
      <w:pPr>
        <w:pStyle w:val="NormalWeb"/>
      </w:pPr>
      <w:r>
        <w:t>Validates that each feature functions according to the requirements.</w:t>
      </w:r>
    </w:p>
    <w:p w:rsidR="00B13455" w:rsidRDefault="00B13455" w:rsidP="00B13455">
      <w:pPr>
        <w:pStyle w:val="Heading3"/>
      </w:pPr>
      <w:r>
        <w:rPr>
          <w:rStyle w:val="Strong"/>
          <w:b/>
          <w:bCs/>
        </w:rPr>
        <w:t>2. UI/UX Testing</w:t>
      </w:r>
    </w:p>
    <w:p w:rsidR="00B13455" w:rsidRDefault="00B13455" w:rsidP="00B13455">
      <w:pPr>
        <w:pStyle w:val="NormalWeb"/>
      </w:pPr>
      <w:r>
        <w:t>Ensures the user interface is intuitive, responsive, and provides a seamless experience.</w:t>
      </w:r>
    </w:p>
    <w:p w:rsidR="00B13455" w:rsidRDefault="00B13455" w:rsidP="00B13455">
      <w:pPr>
        <w:pStyle w:val="Heading3"/>
      </w:pPr>
      <w:r>
        <w:rPr>
          <w:rStyle w:val="Strong"/>
          <w:b/>
          <w:bCs/>
        </w:rPr>
        <w:t>3. API Testing</w:t>
      </w:r>
    </w:p>
    <w:p w:rsidR="00B13455" w:rsidRDefault="00B13455" w:rsidP="00B13455">
      <w:pPr>
        <w:pStyle w:val="NormalWeb"/>
      </w:pPr>
      <w:r>
        <w:t>Verifies that API endpoints function correctly, return expected responses, and handle errors gracefully.</w:t>
      </w:r>
    </w:p>
    <w:p w:rsidR="00B13455" w:rsidRDefault="00B13455" w:rsidP="00B13455">
      <w:pPr>
        <w:pStyle w:val="Heading3"/>
      </w:pPr>
      <w:r>
        <w:rPr>
          <w:rStyle w:val="Strong"/>
          <w:b/>
          <w:bCs/>
        </w:rPr>
        <w:t>4. Security Testing</w:t>
      </w:r>
    </w:p>
    <w:p w:rsidR="00B13455" w:rsidRDefault="00B13455" w:rsidP="00B13455">
      <w:pPr>
        <w:pStyle w:val="NormalWeb"/>
      </w:pPr>
      <w:r>
        <w:t>Identifies vulnerabilities such as SQL injection, authentication issues, and improper authorization.</w:t>
      </w:r>
    </w:p>
    <w:p w:rsidR="00B13455" w:rsidRDefault="00B13455" w:rsidP="00B13455">
      <w:pPr>
        <w:pStyle w:val="Heading3"/>
      </w:pPr>
      <w:r>
        <w:rPr>
          <w:rStyle w:val="Strong"/>
          <w:b/>
          <w:bCs/>
        </w:rPr>
        <w:t>5. Performance Testing</w:t>
      </w:r>
    </w:p>
    <w:p w:rsidR="00B13455" w:rsidRDefault="00B13455" w:rsidP="00B13455">
      <w:pPr>
        <w:pStyle w:val="NormalWeb"/>
      </w:pPr>
      <w:r>
        <w:t>Checks application speed, scalability, and stability under varying loads.</w:t>
      </w:r>
    </w:p>
    <w:p w:rsidR="00B13455" w:rsidRDefault="00B13455" w:rsidP="00B13455">
      <w:pPr>
        <w:pStyle w:val="Heading3"/>
      </w:pPr>
      <w:r>
        <w:rPr>
          <w:rStyle w:val="Strong"/>
          <w:b/>
          <w:bCs/>
        </w:rPr>
        <w:t>6. Compatibility Testing</w:t>
      </w:r>
    </w:p>
    <w:p w:rsidR="00B13455" w:rsidRDefault="00B13455" w:rsidP="00B13455">
      <w:pPr>
        <w:pStyle w:val="NormalWeb"/>
      </w:pPr>
      <w:r>
        <w:t>Ensures the application works correctly across different browsers, devices, and screen sizes.</w:t>
      </w:r>
    </w:p>
    <w:p w:rsidR="00B13455" w:rsidRDefault="00B13455" w:rsidP="00B13455">
      <w:pPr>
        <w:pStyle w:val="Heading3"/>
      </w:pPr>
      <w:r>
        <w:rPr>
          <w:rStyle w:val="Strong"/>
          <w:b/>
          <w:bCs/>
        </w:rPr>
        <w:t>7. Regression Testing</w:t>
      </w:r>
    </w:p>
    <w:p w:rsidR="00B13455" w:rsidRDefault="00B13455" w:rsidP="00B13455">
      <w:pPr>
        <w:pStyle w:val="NormalWeb"/>
      </w:pPr>
      <w:r>
        <w:t>Ensures new changes do not break existing functionality.</w:t>
      </w:r>
    </w:p>
    <w:p w:rsidR="00B13455" w:rsidRDefault="00B13455" w:rsidP="00B13455">
      <w:pPr>
        <w:pStyle w:val="Heading3"/>
      </w:pPr>
      <w:r>
        <w:rPr>
          <w:rStyle w:val="Strong"/>
          <w:b/>
          <w:bCs/>
        </w:rPr>
        <w:lastRenderedPageBreak/>
        <w:t>8. Automation Testing</w:t>
      </w:r>
    </w:p>
    <w:p w:rsidR="00B13455" w:rsidRDefault="00B13455" w:rsidP="00B13455">
      <w:pPr>
        <w:pStyle w:val="NormalWeb"/>
      </w:pPr>
      <w:r>
        <w:t>Covers repetitive scenarios, especially for login-related features.</w:t>
      </w:r>
    </w:p>
    <w:p w:rsidR="00B13455" w:rsidRPr="00B13455" w:rsidRDefault="00B13455" w:rsidP="00B13455">
      <w:pPr>
        <w:pStyle w:val="Heading2"/>
        <w:rPr>
          <w:sz w:val="32"/>
          <w:szCs w:val="32"/>
        </w:rPr>
      </w:pPr>
      <w:r w:rsidRPr="00B13455">
        <w:rPr>
          <w:rStyle w:val="Strong"/>
          <w:b/>
          <w:bCs/>
          <w:sz w:val="32"/>
          <w:szCs w:val="32"/>
        </w:rPr>
        <w:t>Test Scenarios &amp; Cases</w:t>
      </w:r>
    </w:p>
    <w:p w:rsidR="00B13455" w:rsidRDefault="00B13455" w:rsidP="00B13455">
      <w:pPr>
        <w:pStyle w:val="Heading3"/>
      </w:pPr>
      <w:r>
        <w:rPr>
          <w:rStyle w:val="Strong"/>
          <w:b/>
          <w:bCs/>
        </w:rPr>
        <w:t xml:space="preserve">1. User Authentication (Sign Up, Sign </w:t>
      </w:r>
      <w:proofErr w:type="gramStart"/>
      <w:r>
        <w:rPr>
          <w:rStyle w:val="Strong"/>
          <w:b/>
          <w:bCs/>
        </w:rPr>
        <w:t>In</w:t>
      </w:r>
      <w:proofErr w:type="gramEnd"/>
      <w:r>
        <w:rPr>
          <w:rStyle w:val="Strong"/>
          <w:b/>
          <w:bCs/>
        </w:rPr>
        <w:t>, Sign Out)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490"/>
        <w:gridCol w:w="2865"/>
        <w:gridCol w:w="1140"/>
      </w:tblGrid>
      <w:tr w:rsidR="00B13455" w:rsidTr="00B134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AUTH-001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Register with valid email and password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Successful registration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Automated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AUTH-002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Register with an already used email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Proper error message displayed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Automated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AUTH-003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Login with correct credentials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Successful login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Automated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AUTH-004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Login with incorrect credentials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Error message displayed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Automated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AUTH-005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Logout functionality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User is redirected to login page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Automated</w:t>
            </w:r>
          </w:p>
        </w:tc>
      </w:tr>
    </w:tbl>
    <w:p w:rsidR="00B13455" w:rsidRDefault="00B13455" w:rsidP="00B13455">
      <w:pPr>
        <w:pStyle w:val="Heading3"/>
      </w:pPr>
      <w:r>
        <w:rPr>
          <w:rStyle w:val="Strong"/>
          <w:b/>
          <w:bCs/>
        </w:rPr>
        <w:t>2. Node Onboarding Requests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3175"/>
        <w:gridCol w:w="3023"/>
        <w:gridCol w:w="1140"/>
      </w:tblGrid>
      <w:tr w:rsidR="00B13455" w:rsidTr="00B134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NODE-001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Add valid node details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Node added successfully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Automated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NODE-002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Add node with invalid format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Error message displayed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Manual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NODE-003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Add multiple nodes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All nodes appear in list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Automated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NODE-004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Submit request with valid details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Request submitted successfully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Automated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NODE-005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Submit request without nodes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Error message displayed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Manual</w:t>
            </w:r>
          </w:p>
        </w:tc>
      </w:tr>
    </w:tbl>
    <w:p w:rsidR="00B13455" w:rsidRDefault="00B13455" w:rsidP="00B13455">
      <w:pPr>
        <w:pStyle w:val="Heading3"/>
      </w:pPr>
      <w:r>
        <w:rPr>
          <w:rStyle w:val="Strong"/>
          <w:b/>
          <w:bCs/>
        </w:rPr>
        <w:t xml:space="preserve">3. Private </w:t>
      </w:r>
      <w:proofErr w:type="spellStart"/>
      <w:r>
        <w:rPr>
          <w:rStyle w:val="Strong"/>
          <w:b/>
          <w:bCs/>
        </w:rPr>
        <w:t>Blockchain</w:t>
      </w:r>
      <w:proofErr w:type="spellEnd"/>
      <w:r>
        <w:rPr>
          <w:rStyle w:val="Strong"/>
          <w:b/>
          <w:bCs/>
        </w:rPr>
        <w:t xml:space="preserve"> Creation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3733"/>
        <w:gridCol w:w="2473"/>
        <w:gridCol w:w="1140"/>
      </w:tblGrid>
      <w:tr w:rsidR="00B13455" w:rsidTr="00B134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PBC-001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Enter valid network name and wallet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Proceed to next step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Automated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lastRenderedPageBreak/>
              <w:t>PBC-002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Enter invalid wallet address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Error message displayed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Manual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PBC-003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Add valid nodes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Nodes added successfully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Automated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PBC-004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Submit request without required fields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Error message displayed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Manual</w:t>
            </w:r>
          </w:p>
        </w:tc>
      </w:tr>
    </w:tbl>
    <w:p w:rsidR="00B13455" w:rsidRDefault="00B13455" w:rsidP="00B13455">
      <w:pPr>
        <w:pStyle w:val="Heading3"/>
      </w:pPr>
      <w:r>
        <w:rPr>
          <w:rStyle w:val="Strong"/>
          <w:b/>
          <w:bCs/>
        </w:rPr>
        <w:t>4. API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900"/>
        <w:gridCol w:w="1773"/>
        <w:gridCol w:w="2133"/>
        <w:gridCol w:w="1140"/>
      </w:tblGrid>
      <w:tr w:rsidR="00B13455" w:rsidTr="00B134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API-001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/</w:t>
            </w:r>
            <w:proofErr w:type="spellStart"/>
            <w:r>
              <w:t>auth</w:t>
            </w:r>
            <w:proofErr w:type="spellEnd"/>
            <w:r>
              <w:t>/signup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Register new 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201 Created response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Automated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API-002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/</w:t>
            </w:r>
            <w:proofErr w:type="spellStart"/>
            <w:r>
              <w:t>auth</w:t>
            </w:r>
            <w:proofErr w:type="spellEnd"/>
            <w:r>
              <w:t>/login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Authenticate 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200 OK with token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Automated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API-003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/nodes/add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Add node request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201 Created response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Automated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API-004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/</w:t>
            </w:r>
            <w:proofErr w:type="spellStart"/>
            <w:r>
              <w:t>blockchain</w:t>
            </w:r>
            <w:proofErr w:type="spellEnd"/>
            <w:r>
              <w:t>/create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 xml:space="preserve">Create </w:t>
            </w:r>
            <w:proofErr w:type="spellStart"/>
            <w:r>
              <w:t>blockchain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201 Created response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Automated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API-005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/</w:t>
            </w:r>
            <w:proofErr w:type="spellStart"/>
            <w:r>
              <w:t>auth</w:t>
            </w:r>
            <w:proofErr w:type="spellEnd"/>
            <w:r>
              <w:t>/logout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Logout 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200 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455" w:rsidRDefault="00B13455">
            <w:r>
              <w:t>Automated</w:t>
            </w:r>
          </w:p>
        </w:tc>
      </w:tr>
    </w:tbl>
    <w:p w:rsidR="00B13455" w:rsidRDefault="00B13455" w:rsidP="00B13455">
      <w:pPr>
        <w:pStyle w:val="Heading3"/>
      </w:pPr>
      <w:r>
        <w:rPr>
          <w:rStyle w:val="Strong"/>
          <w:b/>
          <w:bCs/>
        </w:rPr>
        <w:t>5. Security Testing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2540"/>
        <w:gridCol w:w="3604"/>
        <w:gridCol w:w="1140"/>
      </w:tblGrid>
      <w:tr w:rsidR="00B13455" w:rsidTr="00B134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SEC-001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Attempt SQL injection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Input is sanitized, no SQL execution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Manual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SEC-002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Brute force login attempts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Account locked after multiple failures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Manual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SEC-003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Access unauthorized API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403 Forbidden response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Manual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SEC-004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Submit invalid token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Authentication failure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Automated</w:t>
            </w:r>
          </w:p>
        </w:tc>
      </w:tr>
    </w:tbl>
    <w:p w:rsidR="00B13455" w:rsidRDefault="00B13455" w:rsidP="00B13455">
      <w:pPr>
        <w:pStyle w:val="Heading3"/>
      </w:pPr>
      <w:r>
        <w:rPr>
          <w:rStyle w:val="Strong"/>
          <w:b/>
          <w:bCs/>
        </w:rPr>
        <w:t>6. Performance Testing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3184"/>
        <w:gridCol w:w="3454"/>
        <w:gridCol w:w="794"/>
      </w:tblGrid>
      <w:tr w:rsidR="00B13455" w:rsidTr="00B134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PERF-001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Load test with 100 users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No crash, response time under 2s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Manual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PERF-002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Stress test with 500 requests/sec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System remains stable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Manual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lastRenderedPageBreak/>
              <w:t>PERF-003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Simulate slow network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Application handles delay gracefully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Manual</w:t>
            </w:r>
          </w:p>
        </w:tc>
      </w:tr>
    </w:tbl>
    <w:p w:rsidR="00B13455" w:rsidRDefault="00B13455" w:rsidP="00B13455">
      <w:pPr>
        <w:pStyle w:val="Heading3"/>
      </w:pPr>
      <w:r>
        <w:rPr>
          <w:rStyle w:val="Strong"/>
          <w:b/>
          <w:bCs/>
        </w:rPr>
        <w:t>7. Compatibility Testing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3864"/>
        <w:gridCol w:w="2465"/>
        <w:gridCol w:w="794"/>
      </w:tblGrid>
      <w:tr w:rsidR="00B13455" w:rsidTr="00B134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COMP-001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Open app in Chrome, Firefox, Edge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UI renders correctly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Manual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COMP-002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Test mobile responsiveness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UI adjusts to screen size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Manual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COMP-003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Test different OS (Windows, Mac, Linux)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App behaves consistently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Manual</w:t>
            </w:r>
          </w:p>
        </w:tc>
      </w:tr>
    </w:tbl>
    <w:p w:rsidR="00B13455" w:rsidRDefault="00B13455" w:rsidP="00B13455">
      <w:pPr>
        <w:pStyle w:val="Heading3"/>
      </w:pPr>
      <w:r>
        <w:rPr>
          <w:rStyle w:val="Strong"/>
          <w:b/>
          <w:bCs/>
        </w:rPr>
        <w:t>8. Regression Testing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3162"/>
        <w:gridCol w:w="2277"/>
        <w:gridCol w:w="1140"/>
      </w:tblGrid>
      <w:tr w:rsidR="00B13455" w:rsidTr="00B134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REG-001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Re-test login after update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No functionality breaks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Automated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REG-002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Re-test node submission after fix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Works as expected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Automated</w:t>
            </w:r>
          </w:p>
        </w:tc>
      </w:tr>
      <w:tr w:rsidR="00B13455" w:rsidTr="00B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455" w:rsidRDefault="00B13455">
            <w:r>
              <w:t>REG-003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Check for UI consistency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No design issues</w:t>
            </w:r>
          </w:p>
        </w:tc>
        <w:tc>
          <w:tcPr>
            <w:tcW w:w="0" w:type="auto"/>
            <w:vAlign w:val="center"/>
            <w:hideMark/>
          </w:tcPr>
          <w:p w:rsidR="00B13455" w:rsidRDefault="00B13455">
            <w:r>
              <w:t>Manual</w:t>
            </w:r>
          </w:p>
        </w:tc>
      </w:tr>
    </w:tbl>
    <w:p w:rsidR="00B13455" w:rsidRDefault="00B13455" w:rsidP="00B13455"/>
    <w:p w:rsidR="00B13455" w:rsidRPr="00B13455" w:rsidRDefault="00B13455" w:rsidP="00B13455">
      <w:pPr>
        <w:pStyle w:val="Heading2"/>
        <w:rPr>
          <w:sz w:val="32"/>
          <w:szCs w:val="32"/>
        </w:rPr>
      </w:pPr>
      <w:r w:rsidRPr="00B13455">
        <w:rPr>
          <w:rStyle w:val="Strong"/>
          <w:b/>
          <w:bCs/>
          <w:sz w:val="32"/>
          <w:szCs w:val="32"/>
        </w:rPr>
        <w:t>Automation Framework &amp; Tools</w:t>
      </w:r>
    </w:p>
    <w:p w:rsidR="00B13455" w:rsidRDefault="00B13455" w:rsidP="00B1345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Selenium </w:t>
      </w:r>
      <w:r>
        <w:rPr>
          <w:rStyle w:val="Strong"/>
        </w:rPr>
        <w:t>WebDriver</w:t>
      </w:r>
      <w:r>
        <w:t xml:space="preserve"> for UI automation</w:t>
      </w:r>
    </w:p>
    <w:p w:rsidR="00B13455" w:rsidRDefault="00B13455" w:rsidP="00B1345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Postman</w:t>
      </w:r>
      <w:r>
        <w:t xml:space="preserve"> for API testing</w:t>
      </w:r>
    </w:p>
    <w:p w:rsidR="00B13455" w:rsidRDefault="00B13455" w:rsidP="00B13455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JMeter</w:t>
      </w:r>
      <w:proofErr w:type="spellEnd"/>
      <w:r>
        <w:t xml:space="preserve"> for performance testing</w:t>
      </w:r>
    </w:p>
    <w:p w:rsidR="00B13455" w:rsidRDefault="00B13455" w:rsidP="00B1345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Playwright</w:t>
      </w:r>
      <w:r>
        <w:t xml:space="preserve"> for cross-browser testing</w:t>
      </w:r>
    </w:p>
    <w:p w:rsidR="00B13455" w:rsidRDefault="00B13455" w:rsidP="00B1345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Jest/Cypress</w:t>
      </w:r>
      <w:r>
        <w:t xml:space="preserve"> for frontend testing</w:t>
      </w:r>
    </w:p>
    <w:p w:rsidR="00C46F3C" w:rsidRPr="00B13455" w:rsidRDefault="00C46F3C" w:rsidP="00B13455">
      <w:pPr>
        <w:spacing w:after="0"/>
      </w:pPr>
    </w:p>
    <w:sectPr w:rsidR="00C46F3C" w:rsidRPr="00B134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87D6F"/>
    <w:multiLevelType w:val="multilevel"/>
    <w:tmpl w:val="BB20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4548EF"/>
    <w:multiLevelType w:val="multilevel"/>
    <w:tmpl w:val="63E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FA4752"/>
    <w:multiLevelType w:val="hybridMultilevel"/>
    <w:tmpl w:val="9AC62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2F66C0"/>
    <w:multiLevelType w:val="multilevel"/>
    <w:tmpl w:val="46A6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AD7143"/>
    <w:multiLevelType w:val="hybridMultilevel"/>
    <w:tmpl w:val="D8BE9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1F2524"/>
    <w:multiLevelType w:val="multilevel"/>
    <w:tmpl w:val="0E9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E0671D"/>
    <w:multiLevelType w:val="hybridMultilevel"/>
    <w:tmpl w:val="1F008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13316"/>
    <w:multiLevelType w:val="hybridMultilevel"/>
    <w:tmpl w:val="2ACAD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C7D4A"/>
    <w:multiLevelType w:val="multilevel"/>
    <w:tmpl w:val="B6B2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C46AD"/>
    <w:multiLevelType w:val="multilevel"/>
    <w:tmpl w:val="454C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8F4123"/>
    <w:multiLevelType w:val="multilevel"/>
    <w:tmpl w:val="1EAE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F06E6"/>
    <w:multiLevelType w:val="multilevel"/>
    <w:tmpl w:val="B91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04732D"/>
    <w:multiLevelType w:val="hybridMultilevel"/>
    <w:tmpl w:val="0CFEB6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95C63"/>
    <w:multiLevelType w:val="multilevel"/>
    <w:tmpl w:val="2176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A078A8"/>
    <w:multiLevelType w:val="multilevel"/>
    <w:tmpl w:val="4B56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5E658A"/>
    <w:multiLevelType w:val="multilevel"/>
    <w:tmpl w:val="75CA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86767C"/>
    <w:multiLevelType w:val="hybridMultilevel"/>
    <w:tmpl w:val="8682C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14118"/>
    <w:multiLevelType w:val="hybridMultilevel"/>
    <w:tmpl w:val="F300D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D802BD"/>
    <w:multiLevelType w:val="multilevel"/>
    <w:tmpl w:val="90C2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7A3408"/>
    <w:multiLevelType w:val="hybridMultilevel"/>
    <w:tmpl w:val="8ABEF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1"/>
  </w:num>
  <w:num w:numId="12">
    <w:abstractNumId w:val="26"/>
  </w:num>
  <w:num w:numId="13">
    <w:abstractNumId w:val="28"/>
  </w:num>
  <w:num w:numId="14">
    <w:abstractNumId w:val="25"/>
  </w:num>
  <w:num w:numId="15">
    <w:abstractNumId w:val="13"/>
  </w:num>
  <w:num w:numId="16">
    <w:abstractNumId w:val="16"/>
  </w:num>
  <w:num w:numId="17">
    <w:abstractNumId w:val="9"/>
  </w:num>
  <w:num w:numId="18">
    <w:abstractNumId w:val="10"/>
  </w:num>
  <w:num w:numId="19">
    <w:abstractNumId w:val="20"/>
  </w:num>
  <w:num w:numId="20">
    <w:abstractNumId w:val="24"/>
  </w:num>
  <w:num w:numId="21">
    <w:abstractNumId w:val="19"/>
  </w:num>
  <w:num w:numId="22">
    <w:abstractNumId w:val="27"/>
  </w:num>
  <w:num w:numId="23">
    <w:abstractNumId w:val="12"/>
  </w:num>
  <w:num w:numId="24">
    <w:abstractNumId w:val="23"/>
  </w:num>
  <w:num w:numId="25">
    <w:abstractNumId w:val="22"/>
  </w:num>
  <w:num w:numId="26">
    <w:abstractNumId w:val="18"/>
  </w:num>
  <w:num w:numId="27">
    <w:abstractNumId w:val="17"/>
  </w:num>
  <w:num w:numId="28">
    <w:abstractNumId w:val="2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26C0"/>
    <w:rsid w:val="0006063C"/>
    <w:rsid w:val="00105D39"/>
    <w:rsid w:val="0015074B"/>
    <w:rsid w:val="0029639D"/>
    <w:rsid w:val="00326F90"/>
    <w:rsid w:val="009A622A"/>
    <w:rsid w:val="00AA1D8D"/>
    <w:rsid w:val="00B13455"/>
    <w:rsid w:val="00B47730"/>
    <w:rsid w:val="00C46F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270D3"/>
  <w14:defaultImageDpi w14:val="300"/>
  <w15:docId w15:val="{8F8D96D5-09FE-4F2C-B561-2AB7A43E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5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0875A1-B2F9-4070-9327-F95F3080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msi</cp:lastModifiedBy>
  <cp:revision>3</cp:revision>
  <dcterms:created xsi:type="dcterms:W3CDTF">2013-12-23T23:15:00Z</dcterms:created>
  <dcterms:modified xsi:type="dcterms:W3CDTF">2025-02-02T18:19:00Z</dcterms:modified>
  <cp:category/>
</cp:coreProperties>
</file>